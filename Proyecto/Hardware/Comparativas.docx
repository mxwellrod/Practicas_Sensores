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9371" w14:textId="77777777" w:rsidR="0096035D" w:rsidRPr="009B3887" w:rsidRDefault="00000000">
      <w:pPr>
        <w:pStyle w:val="Ttulo1"/>
        <w:rPr>
          <w:lang w:val="es-ES"/>
        </w:rPr>
      </w:pPr>
      <w:r w:rsidRPr="009B3887">
        <w:rPr>
          <w:lang w:val="es-ES"/>
        </w:rPr>
        <w:t>Comparativa de Sensores y Chipsets de Alimentación</w:t>
      </w:r>
    </w:p>
    <w:p w14:paraId="4CBB55A7" w14:textId="77777777" w:rsidR="0096035D" w:rsidRDefault="00000000">
      <w:pPr>
        <w:pStyle w:val="Ttulo2"/>
      </w:pPr>
      <w:r>
        <w:t>Comparativa de Sensores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5"/>
        <w:gridCol w:w="527"/>
        <w:gridCol w:w="751"/>
        <w:gridCol w:w="2979"/>
        <w:gridCol w:w="1261"/>
        <w:gridCol w:w="851"/>
        <w:gridCol w:w="1252"/>
      </w:tblGrid>
      <w:tr w:rsidR="008342E0" w14:paraId="35E180B4" w14:textId="77777777" w:rsidTr="0049026A">
        <w:tc>
          <w:tcPr>
            <w:tcW w:w="1171" w:type="dxa"/>
          </w:tcPr>
          <w:p w14:paraId="49D1CE52" w14:textId="77777777" w:rsidR="0096035D" w:rsidRDefault="00000000">
            <w:r>
              <w:t>Sensor</w:t>
            </w:r>
          </w:p>
        </w:tc>
        <w:tc>
          <w:tcPr>
            <w:tcW w:w="967" w:type="dxa"/>
          </w:tcPr>
          <w:p w14:paraId="10E4F3C9" w14:textId="77777777" w:rsidR="0096035D" w:rsidRDefault="00000000">
            <w:r>
              <w:t>Tipo</w:t>
            </w:r>
          </w:p>
        </w:tc>
        <w:tc>
          <w:tcPr>
            <w:tcW w:w="717" w:type="dxa"/>
          </w:tcPr>
          <w:p w14:paraId="3A693140" w14:textId="77777777" w:rsidR="0096035D" w:rsidRDefault="00000000">
            <w:r>
              <w:t>Interfaz</w:t>
            </w:r>
          </w:p>
        </w:tc>
        <w:tc>
          <w:tcPr>
            <w:tcW w:w="2807" w:type="dxa"/>
          </w:tcPr>
          <w:p w14:paraId="709325CF" w14:textId="77777777" w:rsidR="0096035D" w:rsidRDefault="00000000">
            <w:r>
              <w:t>Rango</w:t>
            </w:r>
          </w:p>
        </w:tc>
        <w:tc>
          <w:tcPr>
            <w:tcW w:w="1196" w:type="dxa"/>
          </w:tcPr>
          <w:p w14:paraId="581E73EE" w14:textId="77777777" w:rsidR="0096035D" w:rsidRDefault="00000000">
            <w:r>
              <w:t>Precisión</w:t>
            </w:r>
          </w:p>
        </w:tc>
        <w:tc>
          <w:tcPr>
            <w:tcW w:w="811" w:type="dxa"/>
          </w:tcPr>
          <w:p w14:paraId="23524382" w14:textId="77777777" w:rsidR="0096035D" w:rsidRDefault="00000000">
            <w:r>
              <w:t>Consumo</w:t>
            </w:r>
          </w:p>
        </w:tc>
        <w:tc>
          <w:tcPr>
            <w:tcW w:w="1187" w:type="dxa"/>
          </w:tcPr>
          <w:p w14:paraId="25F4A819" w14:textId="77777777" w:rsidR="0096035D" w:rsidRDefault="00000000">
            <w:r>
              <w:t>Características Adicionales</w:t>
            </w:r>
          </w:p>
        </w:tc>
      </w:tr>
      <w:tr w:rsidR="008342E0" w:rsidRPr="002A76A0" w14:paraId="4ABA1BC8" w14:textId="77777777" w:rsidTr="0049026A">
        <w:tc>
          <w:tcPr>
            <w:tcW w:w="1171" w:type="dxa"/>
          </w:tcPr>
          <w:p w14:paraId="27134705" w14:textId="77777777" w:rsidR="0096035D" w:rsidRDefault="00000000">
            <w:r>
              <w:t>LSM9DS1</w:t>
            </w:r>
          </w:p>
        </w:tc>
        <w:tc>
          <w:tcPr>
            <w:tcW w:w="967" w:type="dxa"/>
          </w:tcPr>
          <w:p w14:paraId="29984530" w14:textId="77777777" w:rsidR="0096035D" w:rsidRDefault="00000000">
            <w:r>
              <w:t>IMU</w:t>
            </w:r>
          </w:p>
        </w:tc>
        <w:tc>
          <w:tcPr>
            <w:tcW w:w="717" w:type="dxa"/>
          </w:tcPr>
          <w:p w14:paraId="51A30905" w14:textId="77777777" w:rsidR="0096035D" w:rsidRDefault="00000000">
            <w:r>
              <w:t>I2C, SPI</w:t>
            </w:r>
          </w:p>
        </w:tc>
        <w:tc>
          <w:tcPr>
            <w:tcW w:w="2807" w:type="dxa"/>
          </w:tcPr>
          <w:p w14:paraId="769DE2B3" w14:textId="77777777" w:rsidR="0096035D" w:rsidRPr="009B3887" w:rsidRDefault="00000000">
            <w:pPr>
              <w:rPr>
                <w:lang w:val="es-ES"/>
              </w:rPr>
            </w:pPr>
            <w:r w:rsidRPr="009B3887">
              <w:rPr>
                <w:lang w:val="es-ES"/>
              </w:rPr>
              <w:t>Aceleración: ±2/±4/±8/±16 g, Giroscopio: ±245/±500/±2000 dps, Magnetómetro: ±4/±8/±12/±16 gauss</w:t>
            </w:r>
          </w:p>
        </w:tc>
        <w:tc>
          <w:tcPr>
            <w:tcW w:w="1196" w:type="dxa"/>
          </w:tcPr>
          <w:p w14:paraId="220EDDB9" w14:textId="45902F35" w:rsidR="0096035D" w:rsidRPr="009B3887" w:rsidRDefault="00000000">
            <w:pPr>
              <w:rPr>
                <w:lang w:val="es-ES"/>
              </w:rPr>
            </w:pPr>
            <w:r w:rsidRPr="009B3887">
              <w:rPr>
                <w:lang w:val="es-ES"/>
              </w:rPr>
              <w:t>Acelerómetro: 0.</w:t>
            </w:r>
            <w:r w:rsidR="008342E0">
              <w:rPr>
                <w:lang w:val="es-ES"/>
              </w:rPr>
              <w:t>875 m</w:t>
            </w:r>
            <w:r w:rsidRPr="009B3887">
              <w:rPr>
                <w:lang w:val="es-ES"/>
              </w:rPr>
              <w:t xml:space="preserve">g/LSB, Giroscopo: </w:t>
            </w:r>
            <w:r w:rsidR="0049026A">
              <w:rPr>
                <w:lang w:val="es-ES"/>
              </w:rPr>
              <w:t>87.5 m</w:t>
            </w:r>
            <w:r w:rsidRPr="009B3887">
              <w:rPr>
                <w:lang w:val="es-ES"/>
              </w:rPr>
              <w:t>dps/LSB, Magnetómetro: 0.00014 gauss/LSB</w:t>
            </w:r>
          </w:p>
        </w:tc>
        <w:tc>
          <w:tcPr>
            <w:tcW w:w="811" w:type="dxa"/>
          </w:tcPr>
          <w:p w14:paraId="2F5CBCE1" w14:textId="2FCF59E3" w:rsidR="0096035D" w:rsidRDefault="009F3DAE">
            <w:r>
              <w:t>4.3</w:t>
            </w:r>
            <w:r w:rsidR="00000000">
              <w:t xml:space="preserve"> mA</w:t>
            </w:r>
          </w:p>
        </w:tc>
        <w:tc>
          <w:tcPr>
            <w:tcW w:w="1187" w:type="dxa"/>
          </w:tcPr>
          <w:p w14:paraId="13C6BFD5" w14:textId="6DDAA490" w:rsidR="0096035D" w:rsidRPr="002A76A0" w:rsidRDefault="00000000">
            <w:pPr>
              <w:rPr>
                <w:lang w:val="es-ES"/>
              </w:rPr>
            </w:pPr>
            <w:r w:rsidRPr="002A76A0">
              <w:rPr>
                <w:lang w:val="es-ES"/>
              </w:rPr>
              <w:t>Acelerómetro, Giroscopio, Magnetómetro</w:t>
            </w:r>
            <w:r w:rsidR="002A76A0" w:rsidRPr="002A76A0">
              <w:rPr>
                <w:lang w:val="es-ES"/>
              </w:rPr>
              <w:t>, Alimentación 3.3</w:t>
            </w:r>
            <w:r w:rsidR="002A76A0">
              <w:rPr>
                <w:lang w:val="es-ES"/>
              </w:rPr>
              <w:t xml:space="preserve"> V</w:t>
            </w:r>
          </w:p>
        </w:tc>
      </w:tr>
      <w:tr w:rsidR="008342E0" w:rsidRPr="009B3887" w14:paraId="76484D5A" w14:textId="77777777" w:rsidTr="0049026A">
        <w:tc>
          <w:tcPr>
            <w:tcW w:w="1171" w:type="dxa"/>
          </w:tcPr>
          <w:p w14:paraId="60C8937B" w14:textId="402DD080" w:rsidR="0096035D" w:rsidRPr="009B3887" w:rsidRDefault="009B3887">
            <w:r w:rsidRPr="009B3887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ICM-20948</w:t>
            </w:r>
          </w:p>
        </w:tc>
        <w:tc>
          <w:tcPr>
            <w:tcW w:w="967" w:type="dxa"/>
          </w:tcPr>
          <w:p w14:paraId="09CECEFF" w14:textId="77777777" w:rsidR="0096035D" w:rsidRDefault="00000000">
            <w:r>
              <w:t>IMU</w:t>
            </w:r>
          </w:p>
        </w:tc>
        <w:tc>
          <w:tcPr>
            <w:tcW w:w="717" w:type="dxa"/>
          </w:tcPr>
          <w:p w14:paraId="5DE7C308" w14:textId="2B8B2743" w:rsidR="0096035D" w:rsidRDefault="00000000">
            <w:r>
              <w:t xml:space="preserve">I2C, </w:t>
            </w:r>
            <w:r w:rsidR="009B3887">
              <w:t>SPI</w:t>
            </w:r>
          </w:p>
        </w:tc>
        <w:tc>
          <w:tcPr>
            <w:tcW w:w="2807" w:type="dxa"/>
          </w:tcPr>
          <w:p w14:paraId="1F32052A" w14:textId="0F9C73D5" w:rsidR="0096035D" w:rsidRPr="009B3887" w:rsidRDefault="00000000">
            <w:pPr>
              <w:rPr>
                <w:lang w:val="es-ES"/>
              </w:rPr>
            </w:pPr>
            <w:r w:rsidRPr="009B3887">
              <w:rPr>
                <w:lang w:val="es-ES"/>
              </w:rPr>
              <w:t>Aceleración: ±2/±4/±8/±16 g, Giroscopio: ±</w:t>
            </w:r>
            <w:r w:rsidR="009B3887">
              <w:rPr>
                <w:lang w:val="es-ES"/>
              </w:rPr>
              <w:t>250</w:t>
            </w:r>
            <w:r w:rsidRPr="009B3887">
              <w:rPr>
                <w:lang w:val="es-ES"/>
              </w:rPr>
              <w:t>/±</w:t>
            </w:r>
            <w:r w:rsidR="009B3887">
              <w:rPr>
                <w:lang w:val="es-ES"/>
              </w:rPr>
              <w:t>500</w:t>
            </w:r>
            <w:r w:rsidRPr="009B3887">
              <w:rPr>
                <w:lang w:val="es-ES"/>
              </w:rPr>
              <w:t>/±</w:t>
            </w:r>
            <w:r w:rsidR="009B3887">
              <w:rPr>
                <w:lang w:val="es-ES"/>
              </w:rPr>
              <w:t>1000</w:t>
            </w:r>
            <w:r w:rsidRPr="009B3887">
              <w:rPr>
                <w:lang w:val="es-ES"/>
              </w:rPr>
              <w:t>/2000 dps, Magnetómetro: ±</w:t>
            </w:r>
            <w:r w:rsidR="009B3887">
              <w:rPr>
                <w:lang w:val="es-ES"/>
              </w:rPr>
              <w:t>4900</w:t>
            </w:r>
            <w:r w:rsidRPr="009B3887">
              <w:rPr>
                <w:lang w:val="es-ES"/>
              </w:rPr>
              <w:t xml:space="preserve"> µT</w:t>
            </w:r>
          </w:p>
        </w:tc>
        <w:tc>
          <w:tcPr>
            <w:tcW w:w="1196" w:type="dxa"/>
          </w:tcPr>
          <w:p w14:paraId="5CFCEE61" w14:textId="1DCED6F0" w:rsidR="0096035D" w:rsidRPr="009B3887" w:rsidRDefault="00000000">
            <w:pPr>
              <w:rPr>
                <w:lang w:val="es-ES"/>
              </w:rPr>
            </w:pPr>
            <w:r w:rsidRPr="009B3887">
              <w:rPr>
                <w:lang w:val="es-ES"/>
              </w:rPr>
              <w:t xml:space="preserve">Acelerómetro: </w:t>
            </w:r>
            <w:r w:rsidR="009B3887" w:rsidRPr="009B3887">
              <w:rPr>
                <w:lang w:val="es-ES"/>
              </w:rPr>
              <w:t>0</w:t>
            </w:r>
            <w:r w:rsidR="009B3887">
              <w:rPr>
                <w:lang w:val="es-ES"/>
              </w:rPr>
              <w:t>.</w:t>
            </w:r>
            <w:r w:rsidR="008342E0">
              <w:rPr>
                <w:lang w:val="es-ES"/>
              </w:rPr>
              <w:t>488</w:t>
            </w:r>
            <w:r w:rsidR="0049026A">
              <w:rPr>
                <w:lang w:val="es-ES"/>
              </w:rPr>
              <w:t xml:space="preserve"> </w:t>
            </w:r>
            <w:r w:rsidR="008342E0">
              <w:rPr>
                <w:lang w:val="es-ES"/>
              </w:rPr>
              <w:t>m</w:t>
            </w:r>
            <w:r w:rsidRPr="009B3887">
              <w:rPr>
                <w:lang w:val="es-ES"/>
              </w:rPr>
              <w:t xml:space="preserve">g/LSB, Giroscopo: </w:t>
            </w:r>
            <w:r w:rsidR="002A76A0">
              <w:rPr>
                <w:lang w:val="es-ES"/>
              </w:rPr>
              <w:t>7.63</w:t>
            </w:r>
            <w:r w:rsidRPr="009B3887">
              <w:rPr>
                <w:lang w:val="es-ES"/>
              </w:rPr>
              <w:t xml:space="preserve"> m</w:t>
            </w:r>
            <w:r w:rsidR="0049026A">
              <w:rPr>
                <w:lang w:val="es-ES"/>
              </w:rPr>
              <w:t>dps</w:t>
            </w:r>
            <w:r w:rsidRPr="009B3887">
              <w:rPr>
                <w:lang w:val="es-ES"/>
              </w:rPr>
              <w:t>/LSB, Magnetómetro: 0.</w:t>
            </w:r>
            <w:r w:rsidR="002A76A0">
              <w:rPr>
                <w:lang w:val="es-ES"/>
              </w:rPr>
              <w:t>15</w:t>
            </w:r>
            <w:r w:rsidRPr="009B3887">
              <w:rPr>
                <w:lang w:val="es-ES"/>
              </w:rPr>
              <w:t xml:space="preserve"> µT/LSB</w:t>
            </w:r>
          </w:p>
        </w:tc>
        <w:tc>
          <w:tcPr>
            <w:tcW w:w="811" w:type="dxa"/>
          </w:tcPr>
          <w:p w14:paraId="6E51DC12" w14:textId="200E1318" w:rsidR="0096035D" w:rsidRDefault="009F3DAE">
            <w:r>
              <w:t xml:space="preserve">3.11 </w:t>
            </w:r>
            <w:r w:rsidR="00000000">
              <w:t>mA</w:t>
            </w:r>
          </w:p>
        </w:tc>
        <w:tc>
          <w:tcPr>
            <w:tcW w:w="1187" w:type="dxa"/>
          </w:tcPr>
          <w:p w14:paraId="5574A0C3" w14:textId="71E06D3C" w:rsidR="0096035D" w:rsidRPr="009B3887" w:rsidRDefault="00000000">
            <w:pPr>
              <w:rPr>
                <w:lang w:val="es-ES"/>
              </w:rPr>
            </w:pPr>
            <w:r w:rsidRPr="009B3887">
              <w:rPr>
                <w:lang w:val="es-ES"/>
              </w:rPr>
              <w:t>Acelerómetro, Giroscopio, Magnetómetro, Fusión de sensores</w:t>
            </w:r>
            <w:r w:rsidR="009F3DAE">
              <w:rPr>
                <w:lang w:val="es-ES"/>
              </w:rPr>
              <w:t>, Alimentación 1.8</w:t>
            </w:r>
            <w:r w:rsidR="008342E0">
              <w:rPr>
                <w:lang w:val="es-ES"/>
              </w:rPr>
              <w:t xml:space="preserve"> V,</w:t>
            </w:r>
            <w:r w:rsidR="009F3DAE">
              <w:rPr>
                <w:lang w:val="es-ES"/>
              </w:rPr>
              <w:t xml:space="preserve"> pero hasta 3.6V</w:t>
            </w:r>
          </w:p>
        </w:tc>
      </w:tr>
      <w:tr w:rsidR="008342E0" w:rsidRPr="008342E0" w14:paraId="440C8431" w14:textId="77777777" w:rsidTr="0049026A">
        <w:tc>
          <w:tcPr>
            <w:tcW w:w="1171" w:type="dxa"/>
          </w:tcPr>
          <w:p w14:paraId="4ECC60D8" w14:textId="70FA8A71" w:rsidR="0096035D" w:rsidRPr="008342E0" w:rsidRDefault="008342E0">
            <w:r w:rsidRPr="008342E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LSM6DSV32XTR</w:t>
            </w:r>
          </w:p>
        </w:tc>
        <w:tc>
          <w:tcPr>
            <w:tcW w:w="967" w:type="dxa"/>
          </w:tcPr>
          <w:p w14:paraId="11AC0EB8" w14:textId="77777777" w:rsidR="0096035D" w:rsidRDefault="00000000">
            <w:r>
              <w:t>IMU</w:t>
            </w:r>
          </w:p>
        </w:tc>
        <w:tc>
          <w:tcPr>
            <w:tcW w:w="717" w:type="dxa"/>
          </w:tcPr>
          <w:p w14:paraId="10BD70EE" w14:textId="63D9DE0A" w:rsidR="0096035D" w:rsidRDefault="009F3DAE">
            <w:r>
              <w:t>I2C, SPI</w:t>
            </w:r>
          </w:p>
        </w:tc>
        <w:tc>
          <w:tcPr>
            <w:tcW w:w="2807" w:type="dxa"/>
          </w:tcPr>
          <w:p w14:paraId="4EA203E5" w14:textId="5654B126" w:rsidR="0096035D" w:rsidRDefault="00000000">
            <w:r>
              <w:t>Aceleración: ±</w:t>
            </w:r>
            <w:r w:rsidR="008342E0">
              <w:t>4</w:t>
            </w:r>
            <w:r>
              <w:t>/±</w:t>
            </w:r>
            <w:r w:rsidR="008342E0">
              <w:t>8</w:t>
            </w:r>
            <w:r>
              <w:t>/±</w:t>
            </w:r>
            <w:r w:rsidR="008342E0">
              <w:t>16</w:t>
            </w:r>
            <w:r>
              <w:t>/±</w:t>
            </w:r>
            <w:r w:rsidR="008342E0">
              <w:t>32</w:t>
            </w:r>
            <w:r>
              <w:t xml:space="preserve"> g, Giroscopio: </w:t>
            </w:r>
            <w:r w:rsidR="008342E0">
              <w:t>±</w:t>
            </w:r>
            <w:r w:rsidR="008342E0">
              <w:t>125/</w:t>
            </w:r>
            <w:r>
              <w:t>±250/±500/±1000/±2000</w:t>
            </w:r>
            <w:r w:rsidR="008342E0">
              <w:t>/</w:t>
            </w:r>
            <w:r w:rsidR="008342E0">
              <w:t>±</w:t>
            </w:r>
            <w:r w:rsidR="008342E0">
              <w:t>4</w:t>
            </w:r>
            <w:r w:rsidR="008342E0">
              <w:t xml:space="preserve">000 </w:t>
            </w:r>
            <w:r>
              <w:t xml:space="preserve"> dps</w:t>
            </w:r>
          </w:p>
        </w:tc>
        <w:tc>
          <w:tcPr>
            <w:tcW w:w="1196" w:type="dxa"/>
          </w:tcPr>
          <w:p w14:paraId="387C5331" w14:textId="3B859BB2" w:rsidR="0096035D" w:rsidRPr="009B3887" w:rsidRDefault="00000000">
            <w:pPr>
              <w:rPr>
                <w:lang w:val="es-ES"/>
              </w:rPr>
            </w:pPr>
            <w:r w:rsidRPr="009B3887">
              <w:rPr>
                <w:lang w:val="es-ES"/>
              </w:rPr>
              <w:t xml:space="preserve">Acelerómetro: </w:t>
            </w:r>
            <w:r w:rsidR="008342E0" w:rsidRPr="008342E0">
              <w:rPr>
                <w:lang w:val="es-ES"/>
              </w:rPr>
              <w:t>0.122</w:t>
            </w:r>
            <w:r w:rsidR="008342E0">
              <w:rPr>
                <w:lang w:val="es-ES"/>
              </w:rPr>
              <w:t xml:space="preserve"> mg/LSB</w:t>
            </w:r>
            <w:r w:rsidRPr="009B3887">
              <w:rPr>
                <w:lang w:val="es-ES"/>
              </w:rPr>
              <w:t xml:space="preserve">, Giroscopo: </w:t>
            </w:r>
            <w:r w:rsidR="0049026A" w:rsidRPr="0049026A">
              <w:rPr>
                <w:lang w:val="es-ES"/>
              </w:rPr>
              <w:t>4.375</w:t>
            </w:r>
            <w:r w:rsidR="0049026A">
              <w:rPr>
                <w:lang w:val="es-ES"/>
              </w:rPr>
              <w:t xml:space="preserve"> m</w:t>
            </w:r>
            <w:r w:rsidRPr="009B3887">
              <w:rPr>
                <w:lang w:val="es-ES"/>
              </w:rPr>
              <w:t>dps/LSB</w:t>
            </w:r>
          </w:p>
        </w:tc>
        <w:tc>
          <w:tcPr>
            <w:tcW w:w="811" w:type="dxa"/>
          </w:tcPr>
          <w:p w14:paraId="149040F7" w14:textId="2A8D21D5" w:rsidR="0096035D" w:rsidRDefault="008342E0">
            <w:r>
              <w:t>0.65</w:t>
            </w:r>
            <w:r w:rsidR="00000000">
              <w:t xml:space="preserve"> mA</w:t>
            </w:r>
          </w:p>
        </w:tc>
        <w:tc>
          <w:tcPr>
            <w:tcW w:w="1187" w:type="dxa"/>
          </w:tcPr>
          <w:p w14:paraId="7D19061D" w14:textId="642CF88A" w:rsidR="0096035D" w:rsidRPr="008342E0" w:rsidRDefault="00000000">
            <w:pPr>
              <w:rPr>
                <w:lang w:val="es-ES"/>
              </w:rPr>
            </w:pPr>
            <w:r w:rsidRPr="008342E0">
              <w:rPr>
                <w:lang w:val="es-ES"/>
              </w:rPr>
              <w:t>Acelerómetro, Giroscopio</w:t>
            </w:r>
            <w:r w:rsidR="008342E0" w:rsidRPr="008342E0">
              <w:rPr>
                <w:lang w:val="es-ES"/>
              </w:rPr>
              <w:t>, Alimentación 1</w:t>
            </w:r>
            <w:r w:rsidR="008342E0">
              <w:rPr>
                <w:lang w:val="es-ES"/>
              </w:rPr>
              <w:t>.8 V, pero hasta 3.6 V.</w:t>
            </w:r>
          </w:p>
        </w:tc>
      </w:tr>
    </w:tbl>
    <w:p w14:paraId="7A55996F" w14:textId="77777777" w:rsidR="00622434" w:rsidRDefault="00622434">
      <w:pPr>
        <w:pStyle w:val="Ttulo2"/>
        <w:rPr>
          <w:lang w:val="es-ES"/>
        </w:rPr>
      </w:pPr>
    </w:p>
    <w:p w14:paraId="3F073FCA" w14:textId="77777777" w:rsidR="00622434" w:rsidRDefault="00622434">
      <w:pPr>
        <w:pStyle w:val="Ttulo2"/>
        <w:rPr>
          <w:lang w:val="es-ES"/>
        </w:rPr>
      </w:pPr>
    </w:p>
    <w:p w14:paraId="38D7A782" w14:textId="77777777" w:rsidR="00622434" w:rsidRDefault="00622434">
      <w:pPr>
        <w:pStyle w:val="Ttulo2"/>
        <w:rPr>
          <w:lang w:val="es-ES"/>
        </w:rPr>
      </w:pPr>
    </w:p>
    <w:p w14:paraId="30EFD608" w14:textId="77777777" w:rsidR="00622434" w:rsidRDefault="00622434">
      <w:pPr>
        <w:pStyle w:val="Ttulo2"/>
        <w:rPr>
          <w:lang w:val="es-ES"/>
        </w:rPr>
      </w:pPr>
    </w:p>
    <w:p w14:paraId="1A4714BF" w14:textId="4441F20E" w:rsidR="0096035D" w:rsidRPr="009B3887" w:rsidRDefault="00000000">
      <w:pPr>
        <w:pStyle w:val="Ttulo2"/>
        <w:rPr>
          <w:lang w:val="es-ES"/>
        </w:rPr>
      </w:pPr>
      <w:r w:rsidRPr="009B3887">
        <w:rPr>
          <w:lang w:val="es-ES"/>
        </w:rPr>
        <w:t>Comparativa de Chipsets de Alimentación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3"/>
        <w:gridCol w:w="972"/>
        <w:gridCol w:w="972"/>
        <w:gridCol w:w="1112"/>
        <w:gridCol w:w="1125"/>
        <w:gridCol w:w="1460"/>
      </w:tblGrid>
      <w:tr w:rsidR="00622434" w14:paraId="7CFFA263" w14:textId="77777777" w:rsidTr="0080542D">
        <w:tc>
          <w:tcPr>
            <w:tcW w:w="2103" w:type="dxa"/>
          </w:tcPr>
          <w:p w14:paraId="33F3AF5D" w14:textId="77777777" w:rsidR="00622434" w:rsidRDefault="00622434">
            <w:r>
              <w:t>Chipset</w:t>
            </w:r>
          </w:p>
        </w:tc>
        <w:tc>
          <w:tcPr>
            <w:tcW w:w="972" w:type="dxa"/>
          </w:tcPr>
          <w:p w14:paraId="269B63AB" w14:textId="4DE91EAE" w:rsidR="00622434" w:rsidRDefault="00622434">
            <w:r>
              <w:t>Tensión Entrada</w:t>
            </w:r>
          </w:p>
        </w:tc>
        <w:tc>
          <w:tcPr>
            <w:tcW w:w="972" w:type="dxa"/>
          </w:tcPr>
          <w:p w14:paraId="324B6BA4" w14:textId="59146928" w:rsidR="00622434" w:rsidRDefault="00622434">
            <w:r>
              <w:t xml:space="preserve">Tensión </w:t>
            </w:r>
            <w:r>
              <w:t>Salida</w:t>
            </w:r>
          </w:p>
        </w:tc>
        <w:tc>
          <w:tcPr>
            <w:tcW w:w="1112" w:type="dxa"/>
          </w:tcPr>
          <w:p w14:paraId="126D4839" w14:textId="77777777" w:rsidR="00622434" w:rsidRDefault="00622434">
            <w:r>
              <w:t>Corriente de Carga Máxima</w:t>
            </w:r>
          </w:p>
        </w:tc>
        <w:tc>
          <w:tcPr>
            <w:tcW w:w="1125" w:type="dxa"/>
          </w:tcPr>
          <w:p w14:paraId="05787DCA" w14:textId="77777777" w:rsidR="00622434" w:rsidRDefault="00622434">
            <w:r>
              <w:t>Eficiencia</w:t>
            </w:r>
          </w:p>
        </w:tc>
        <w:tc>
          <w:tcPr>
            <w:tcW w:w="1460" w:type="dxa"/>
          </w:tcPr>
          <w:p w14:paraId="7A7E6201" w14:textId="77777777" w:rsidR="00622434" w:rsidRDefault="00622434">
            <w:r>
              <w:t>Protección de Temperatura</w:t>
            </w:r>
          </w:p>
        </w:tc>
      </w:tr>
      <w:tr w:rsidR="00622434" w14:paraId="7CF3B74C" w14:textId="77777777" w:rsidTr="0080542D">
        <w:tc>
          <w:tcPr>
            <w:tcW w:w="2103" w:type="dxa"/>
          </w:tcPr>
          <w:p w14:paraId="7605A54D" w14:textId="38214658" w:rsidR="00622434" w:rsidRDefault="00090D44">
            <w:r>
              <w:t>TPS546D24A</w:t>
            </w:r>
            <w:r>
              <w:t xml:space="preserve"> </w:t>
            </w:r>
          </w:p>
        </w:tc>
        <w:tc>
          <w:tcPr>
            <w:tcW w:w="972" w:type="dxa"/>
          </w:tcPr>
          <w:p w14:paraId="51A36632" w14:textId="6EC81562" w:rsidR="00622434" w:rsidRDefault="00622434">
            <w:r>
              <w:t xml:space="preserve">2.95 </w:t>
            </w:r>
            <w:r w:rsidR="0080542D">
              <w:t>–</w:t>
            </w:r>
            <w:r>
              <w:t xml:space="preserve"> 16</w:t>
            </w:r>
            <w:r w:rsidR="0080542D">
              <w:t xml:space="preserve"> </w:t>
            </w:r>
            <w:r>
              <w:t>V</w:t>
            </w:r>
          </w:p>
        </w:tc>
        <w:tc>
          <w:tcPr>
            <w:tcW w:w="972" w:type="dxa"/>
          </w:tcPr>
          <w:p w14:paraId="0494634F" w14:textId="2AFAC859" w:rsidR="00622434" w:rsidRDefault="0080542D">
            <w:r>
              <w:t>0.15 – 5.5 V</w:t>
            </w:r>
          </w:p>
        </w:tc>
        <w:tc>
          <w:tcPr>
            <w:tcW w:w="1112" w:type="dxa"/>
          </w:tcPr>
          <w:p w14:paraId="4BB28AB1" w14:textId="66DBE669" w:rsidR="00622434" w:rsidRPr="0080542D" w:rsidRDefault="0080542D">
            <w:pPr>
              <w:rPr>
                <w:lang w:val="es-ES"/>
              </w:rPr>
            </w:pPr>
            <w:r w:rsidRPr="0080542D">
              <w:rPr>
                <w:lang w:val="es-ES"/>
              </w:rPr>
              <w:t>40 A.</w:t>
            </w:r>
            <w:r>
              <w:rPr>
                <w:lang w:val="es-ES"/>
              </w:rPr>
              <w:t xml:space="preserve"> </w:t>
            </w:r>
            <w:r w:rsidRPr="0080542D">
              <w:rPr>
                <w:lang w:val="es-ES"/>
              </w:rPr>
              <w:t xml:space="preserve">(si </w:t>
            </w:r>
            <w:r>
              <w:rPr>
                <w:lang w:val="es-ES"/>
              </w:rPr>
              <w:t xml:space="preserve">I </w:t>
            </w:r>
            <w:r w:rsidRPr="0080542D">
              <w:rPr>
                <w:lang w:val="es-ES"/>
              </w:rPr>
              <w:t>&lt; 10</w:t>
            </w:r>
            <w:r>
              <w:rPr>
                <w:lang w:val="es-ES"/>
              </w:rPr>
              <w:t>,</w:t>
            </w:r>
            <w:r w:rsidRPr="0080542D">
              <w:rPr>
                <w:lang w:val="es-ES"/>
              </w:rPr>
              <w:t xml:space="preserve"> la eficiencia e</w:t>
            </w:r>
            <w:r>
              <w:rPr>
                <w:lang w:val="es-ES"/>
              </w:rPr>
              <w:t>s sobre el 90%)</w:t>
            </w:r>
          </w:p>
        </w:tc>
        <w:tc>
          <w:tcPr>
            <w:tcW w:w="1125" w:type="dxa"/>
          </w:tcPr>
          <w:p w14:paraId="1B7F7C99" w14:textId="77777777" w:rsidR="00622434" w:rsidRDefault="00622434">
            <w:r>
              <w:t>90%</w:t>
            </w:r>
          </w:p>
        </w:tc>
        <w:tc>
          <w:tcPr>
            <w:tcW w:w="1460" w:type="dxa"/>
          </w:tcPr>
          <w:p w14:paraId="04DBBA53" w14:textId="77777777" w:rsidR="00622434" w:rsidRDefault="00622434">
            <w:r>
              <w:t>Sí</w:t>
            </w:r>
          </w:p>
        </w:tc>
      </w:tr>
      <w:tr w:rsidR="00622434" w14:paraId="05A206F4" w14:textId="77777777" w:rsidTr="0080542D">
        <w:tc>
          <w:tcPr>
            <w:tcW w:w="2103" w:type="dxa"/>
          </w:tcPr>
          <w:p w14:paraId="2CCBC8EF" w14:textId="5EFBBDF2" w:rsidR="00622434" w:rsidRDefault="0080542D">
            <w:r>
              <w:t>MPM3610</w:t>
            </w:r>
          </w:p>
        </w:tc>
        <w:tc>
          <w:tcPr>
            <w:tcW w:w="972" w:type="dxa"/>
          </w:tcPr>
          <w:p w14:paraId="20E84913" w14:textId="14BC1082" w:rsidR="00622434" w:rsidRDefault="0080542D">
            <w:r>
              <w:t xml:space="preserve">4.5 </w:t>
            </w:r>
            <w:r w:rsidR="00622434">
              <w:t>-</w:t>
            </w:r>
            <w:r w:rsidR="00090D44">
              <w:t xml:space="preserve"> </w:t>
            </w:r>
            <w:r>
              <w:t>21 V</w:t>
            </w:r>
          </w:p>
        </w:tc>
        <w:tc>
          <w:tcPr>
            <w:tcW w:w="972" w:type="dxa"/>
          </w:tcPr>
          <w:p w14:paraId="0A4825FD" w14:textId="17ED276F" w:rsidR="00622434" w:rsidRDefault="00090D44">
            <w:r>
              <w:t xml:space="preserve">0.8 – 5.5 </w:t>
            </w:r>
            <w:r w:rsidR="00622434">
              <w:t>V</w:t>
            </w:r>
          </w:p>
        </w:tc>
        <w:tc>
          <w:tcPr>
            <w:tcW w:w="1112" w:type="dxa"/>
          </w:tcPr>
          <w:p w14:paraId="0CE60459" w14:textId="28261270" w:rsidR="00622434" w:rsidRDefault="0080542D">
            <w:r>
              <w:t>1.2 A</w:t>
            </w:r>
          </w:p>
        </w:tc>
        <w:tc>
          <w:tcPr>
            <w:tcW w:w="1125" w:type="dxa"/>
          </w:tcPr>
          <w:p w14:paraId="6F418EF7" w14:textId="4D26BB1C" w:rsidR="00622434" w:rsidRDefault="00090D44">
            <w:r>
              <w:t>90</w:t>
            </w:r>
            <w:r w:rsidR="00622434">
              <w:t>%</w:t>
            </w:r>
          </w:p>
        </w:tc>
        <w:tc>
          <w:tcPr>
            <w:tcW w:w="1460" w:type="dxa"/>
          </w:tcPr>
          <w:p w14:paraId="41168241" w14:textId="1C00FEA7" w:rsidR="00622434" w:rsidRDefault="00090D44">
            <w:r>
              <w:t>Sí</w:t>
            </w:r>
          </w:p>
        </w:tc>
      </w:tr>
      <w:tr w:rsidR="00622434" w14:paraId="02683967" w14:textId="77777777" w:rsidTr="0080542D">
        <w:tc>
          <w:tcPr>
            <w:tcW w:w="2103" w:type="dxa"/>
          </w:tcPr>
          <w:p w14:paraId="33F15F16" w14:textId="4CB36E49" w:rsidR="00622434" w:rsidRPr="00622434" w:rsidRDefault="00622434">
            <w:pPr>
              <w:rPr>
                <w:b/>
                <w:bCs/>
                <w:sz w:val="20"/>
                <w:szCs w:val="20"/>
              </w:rPr>
            </w:pPr>
            <w:r w:rsidRPr="00622434">
              <w:rPr>
                <w:rStyle w:val="Textoennegrita"/>
                <w:rFonts w:cs="Segoe UI"/>
                <w:b w:val="0"/>
                <w:bCs w:val="0"/>
                <w:sz w:val="20"/>
                <w:szCs w:val="20"/>
              </w:rPr>
              <w:t>LTM4668/LTM4668A</w:t>
            </w:r>
          </w:p>
        </w:tc>
        <w:tc>
          <w:tcPr>
            <w:tcW w:w="972" w:type="dxa"/>
          </w:tcPr>
          <w:p w14:paraId="4DD99B6B" w14:textId="7CAC80E3" w:rsidR="00622434" w:rsidRDefault="00090D44">
            <w:r>
              <w:t>2.7 – 17 V</w:t>
            </w:r>
          </w:p>
        </w:tc>
        <w:tc>
          <w:tcPr>
            <w:tcW w:w="972" w:type="dxa"/>
          </w:tcPr>
          <w:p w14:paraId="302C3C34" w14:textId="2B444209" w:rsidR="00622434" w:rsidRDefault="00090D44">
            <w:r>
              <w:t>0.6 – 5.5 V</w:t>
            </w:r>
          </w:p>
        </w:tc>
        <w:tc>
          <w:tcPr>
            <w:tcW w:w="1112" w:type="dxa"/>
          </w:tcPr>
          <w:p w14:paraId="2C0E52AF" w14:textId="23E71653" w:rsidR="00622434" w:rsidRDefault="00090D44">
            <w:r>
              <w:t>2</w:t>
            </w:r>
            <w:r w:rsidR="00622434">
              <w:t>A</w:t>
            </w:r>
          </w:p>
        </w:tc>
        <w:tc>
          <w:tcPr>
            <w:tcW w:w="1125" w:type="dxa"/>
          </w:tcPr>
          <w:p w14:paraId="3C86DB77" w14:textId="77777777" w:rsidR="00622434" w:rsidRDefault="00622434">
            <w:r>
              <w:t>90%</w:t>
            </w:r>
          </w:p>
        </w:tc>
        <w:tc>
          <w:tcPr>
            <w:tcW w:w="1460" w:type="dxa"/>
          </w:tcPr>
          <w:p w14:paraId="1C9E408B" w14:textId="77777777" w:rsidR="00622434" w:rsidRDefault="00622434">
            <w:r>
              <w:t>Sí</w:t>
            </w:r>
          </w:p>
        </w:tc>
      </w:tr>
      <w:tr w:rsidR="00622434" w14:paraId="2D3E891B" w14:textId="77777777" w:rsidTr="0080542D">
        <w:tc>
          <w:tcPr>
            <w:tcW w:w="2103" w:type="dxa"/>
          </w:tcPr>
          <w:p w14:paraId="4885EA9C" w14:textId="77777777" w:rsidR="0080542D" w:rsidRPr="0080542D" w:rsidRDefault="0080542D" w:rsidP="0080542D">
            <w:pPr>
              <w:pStyle w:val="Ttulo1"/>
              <w:spacing w:before="0"/>
              <w:rPr>
                <w:rFonts w:asciiTheme="minorHAnsi" w:hAnsiTheme="minorHAnsi" w:cs="Arial"/>
                <w:b w:val="0"/>
                <w:bCs w:val="0"/>
                <w:color w:val="333333"/>
                <w:sz w:val="20"/>
                <w:szCs w:val="20"/>
              </w:rPr>
            </w:pPr>
            <w:r w:rsidRPr="0080542D">
              <w:rPr>
                <w:rFonts w:asciiTheme="minorHAnsi" w:hAnsiTheme="minorHAnsi" w:cs="Arial"/>
                <w:b w:val="0"/>
                <w:bCs w:val="0"/>
                <w:color w:val="333333"/>
                <w:sz w:val="20"/>
                <w:szCs w:val="20"/>
              </w:rPr>
              <w:t>MYRLP180015F21RD</w:t>
            </w:r>
          </w:p>
          <w:p w14:paraId="583EFB7F" w14:textId="4BCE6859" w:rsidR="00622434" w:rsidRPr="0080542D" w:rsidRDefault="00622434">
            <w:pPr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14:paraId="034319AC" w14:textId="0EBD86B8" w:rsidR="00622434" w:rsidRDefault="00090D44">
            <w:r>
              <w:t>1.8 – 6 V</w:t>
            </w:r>
          </w:p>
        </w:tc>
        <w:tc>
          <w:tcPr>
            <w:tcW w:w="972" w:type="dxa"/>
          </w:tcPr>
          <w:p w14:paraId="403C897E" w14:textId="00940A43" w:rsidR="00622434" w:rsidRDefault="00090D44">
            <w:r>
              <w:t>0.5 -3.6 V</w:t>
            </w:r>
          </w:p>
        </w:tc>
        <w:tc>
          <w:tcPr>
            <w:tcW w:w="1112" w:type="dxa"/>
          </w:tcPr>
          <w:p w14:paraId="6D736E7B" w14:textId="04E2F132" w:rsidR="00622434" w:rsidRDefault="00090D44">
            <w:r>
              <w:t xml:space="preserve">150 </w:t>
            </w:r>
            <w:r w:rsidR="00622434">
              <w:t>mA</w:t>
            </w:r>
          </w:p>
        </w:tc>
        <w:tc>
          <w:tcPr>
            <w:tcW w:w="1125" w:type="dxa"/>
          </w:tcPr>
          <w:p w14:paraId="00624F03" w14:textId="77777777" w:rsidR="00622434" w:rsidRDefault="00622434">
            <w:r>
              <w:t>85%</w:t>
            </w:r>
          </w:p>
        </w:tc>
        <w:tc>
          <w:tcPr>
            <w:tcW w:w="1460" w:type="dxa"/>
          </w:tcPr>
          <w:p w14:paraId="567DCFF9" w14:textId="77777777" w:rsidR="00622434" w:rsidRDefault="00622434">
            <w:r>
              <w:t>Sí</w:t>
            </w:r>
          </w:p>
        </w:tc>
      </w:tr>
    </w:tbl>
    <w:p w14:paraId="679845F1" w14:textId="77777777" w:rsidR="0049026A" w:rsidRDefault="0049026A"/>
    <w:p w14:paraId="00A52136" w14:textId="779A85C6" w:rsidR="0049026A" w:rsidRDefault="0049026A">
      <w:pPr>
        <w:rPr>
          <w:lang w:val="es-ES"/>
        </w:rPr>
      </w:pPr>
      <w:r w:rsidRPr="0049026A">
        <w:rPr>
          <w:lang w:val="es-ES"/>
        </w:rPr>
        <w:t>Respecto al sensor, de l</w:t>
      </w:r>
      <w:r>
        <w:rPr>
          <w:lang w:val="es-ES"/>
        </w:rPr>
        <w:t>os tres expuestos resulta evidente que el más llamativo es aquel que menos consume,</w:t>
      </w:r>
      <w:r w:rsidR="00622434">
        <w:rPr>
          <w:lang w:val="es-ES"/>
        </w:rPr>
        <w:t xml:space="preserve"> </w:t>
      </w:r>
      <w:r>
        <w:rPr>
          <w:lang w:val="es-ES"/>
        </w:rPr>
        <w:t>favoreciendo la autonomía del sistema al alimentarse con una batería</w:t>
      </w:r>
      <w:r w:rsidR="00622434">
        <w:rPr>
          <w:lang w:val="es-ES"/>
        </w:rPr>
        <w:t>, así como el que más se ajusta a lo necesario en lo que a recursos se refiere</w:t>
      </w:r>
      <w:r>
        <w:rPr>
          <w:lang w:val="es-ES"/>
        </w:rPr>
        <w:t xml:space="preserve">. Por ello el sensor preferible sería el </w:t>
      </w:r>
      <w:r w:rsidRPr="0049026A">
        <w:rPr>
          <w:rFonts w:cs="Arial"/>
          <w:color w:val="333333"/>
          <w:shd w:val="clear" w:color="auto" w:fill="FFFFFF"/>
          <w:lang w:val="es-ES"/>
        </w:rPr>
        <w:t>LSM6DSV32XTR</w:t>
      </w:r>
      <w:r>
        <w:rPr>
          <w:lang w:val="es-ES"/>
        </w:rPr>
        <w:t xml:space="preserve">. Además, tanto los rangos como la sensibilidad expuesta son mayores en este en comparación con el resto. </w:t>
      </w:r>
    </w:p>
    <w:p w14:paraId="0B5C0A26" w14:textId="2BFF72C4" w:rsidR="0049026A" w:rsidRPr="00BF1781" w:rsidRDefault="0049026A">
      <w:pPr>
        <w:rPr>
          <w:lang w:val="es-ES"/>
        </w:rPr>
      </w:pPr>
      <w:r>
        <w:rPr>
          <w:lang w:val="es-ES"/>
        </w:rPr>
        <w:t>Respecto al conversor DC-DC</w:t>
      </w:r>
      <w:r w:rsidR="00090D44">
        <w:rPr>
          <w:lang w:val="es-ES"/>
        </w:rPr>
        <w:t xml:space="preserve">, todos permiten alimentar a 1.8 V, facilitando la operación del sensor. </w:t>
      </w:r>
      <w:r w:rsidR="00BF1781">
        <w:rPr>
          <w:lang w:val="es-ES"/>
        </w:rPr>
        <w:t xml:space="preserve">El conversor actual parece suficiente, aunque de acuerdo con las gráficas de eficiencia respecto a la corriente suministrada, el </w:t>
      </w:r>
      <w:r w:rsidR="00BF1781" w:rsidRPr="00BF1781">
        <w:rPr>
          <w:rStyle w:val="Textoennegrita"/>
          <w:rFonts w:cs="Segoe UI"/>
          <w:b w:val="0"/>
          <w:bCs w:val="0"/>
          <w:sz w:val="20"/>
          <w:szCs w:val="20"/>
          <w:lang w:val="es-ES"/>
        </w:rPr>
        <w:t>LTM4668</w:t>
      </w:r>
      <w:r w:rsidR="00BF1781">
        <w:rPr>
          <w:rStyle w:val="Textoennegrita"/>
          <w:rFonts w:cs="Segoe UI"/>
          <w:b w:val="0"/>
          <w:bCs w:val="0"/>
          <w:sz w:val="20"/>
          <w:szCs w:val="20"/>
          <w:lang w:val="es-ES"/>
        </w:rPr>
        <w:t xml:space="preserve"> puede ser un poco mejor, para el rango de corrientes demandas por la carga esperables.</w:t>
      </w:r>
    </w:p>
    <w:sectPr w:rsidR="0049026A" w:rsidRPr="00BF1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190931">
    <w:abstractNumId w:val="8"/>
  </w:num>
  <w:num w:numId="2" w16cid:durableId="627203025">
    <w:abstractNumId w:val="6"/>
  </w:num>
  <w:num w:numId="3" w16cid:durableId="882325878">
    <w:abstractNumId w:val="5"/>
  </w:num>
  <w:num w:numId="4" w16cid:durableId="1681934508">
    <w:abstractNumId w:val="4"/>
  </w:num>
  <w:num w:numId="5" w16cid:durableId="859511932">
    <w:abstractNumId w:val="7"/>
  </w:num>
  <w:num w:numId="6" w16cid:durableId="374551068">
    <w:abstractNumId w:val="3"/>
  </w:num>
  <w:num w:numId="7" w16cid:durableId="1941718023">
    <w:abstractNumId w:val="2"/>
  </w:num>
  <w:num w:numId="8" w16cid:durableId="522596903">
    <w:abstractNumId w:val="1"/>
  </w:num>
  <w:num w:numId="9" w16cid:durableId="169542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44"/>
    <w:rsid w:val="0015074B"/>
    <w:rsid w:val="0029639D"/>
    <w:rsid w:val="002A76A0"/>
    <w:rsid w:val="00326F90"/>
    <w:rsid w:val="0049026A"/>
    <w:rsid w:val="00622434"/>
    <w:rsid w:val="0080542D"/>
    <w:rsid w:val="008342E0"/>
    <w:rsid w:val="0096035D"/>
    <w:rsid w:val="009B3887"/>
    <w:rsid w:val="009F3DAE"/>
    <w:rsid w:val="00AA1D8D"/>
    <w:rsid w:val="00B47730"/>
    <w:rsid w:val="00BF1781"/>
    <w:rsid w:val="00CB0664"/>
    <w:rsid w:val="00EC3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98A7B"/>
  <w14:defaultImageDpi w14:val="300"/>
  <w15:docId w15:val="{9A4CD0D9-5CDB-4F47-94AF-B424143C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Maxwell Rodríguez</cp:lastModifiedBy>
  <cp:revision>2</cp:revision>
  <dcterms:created xsi:type="dcterms:W3CDTF">2013-12-23T23:15:00Z</dcterms:created>
  <dcterms:modified xsi:type="dcterms:W3CDTF">2024-05-24T10:24:00Z</dcterms:modified>
  <cp:category/>
</cp:coreProperties>
</file>
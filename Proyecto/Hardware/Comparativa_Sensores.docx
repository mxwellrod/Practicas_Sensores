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29A1" w14:textId="77777777" w:rsidR="00BE3AE2" w:rsidRDefault="00000000">
      <w:pPr>
        <w:pStyle w:val="Ttulo1"/>
      </w:pPr>
      <w:r>
        <w:t>Comparativa de Sensores Inerciales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"/>
        <w:gridCol w:w="1136"/>
        <w:gridCol w:w="1494"/>
        <w:gridCol w:w="1796"/>
        <w:gridCol w:w="1494"/>
        <w:gridCol w:w="1796"/>
        <w:gridCol w:w="219"/>
      </w:tblGrid>
      <w:tr w:rsidR="00BE3AE2" w14:paraId="3EE15550" w14:textId="77777777">
        <w:tc>
          <w:tcPr>
            <w:tcW w:w="1234" w:type="dxa"/>
          </w:tcPr>
          <w:p w14:paraId="504E0863" w14:textId="77777777" w:rsidR="00BE3AE2" w:rsidRDefault="00000000">
            <w:r>
              <w:t>Parámetro</w:t>
            </w:r>
          </w:p>
        </w:tc>
        <w:tc>
          <w:tcPr>
            <w:tcW w:w="1234" w:type="dxa"/>
          </w:tcPr>
          <w:p w14:paraId="5CA4A464" w14:textId="77777777" w:rsidR="00BE3AE2" w:rsidRDefault="00000000">
            <w:r>
              <w:t>LSM9DS1</w:t>
            </w:r>
          </w:p>
        </w:tc>
        <w:tc>
          <w:tcPr>
            <w:tcW w:w="1234" w:type="dxa"/>
          </w:tcPr>
          <w:p w14:paraId="334375C8" w14:textId="77777777" w:rsidR="00BE3AE2" w:rsidRDefault="00000000">
            <w:r>
              <w:t>MPU-9250</w:t>
            </w:r>
          </w:p>
        </w:tc>
        <w:tc>
          <w:tcPr>
            <w:tcW w:w="1234" w:type="dxa"/>
          </w:tcPr>
          <w:p w14:paraId="3E0A513F" w14:textId="77777777" w:rsidR="00BE3AE2" w:rsidRDefault="00000000">
            <w:r>
              <w:t>BNO055</w:t>
            </w:r>
          </w:p>
        </w:tc>
        <w:tc>
          <w:tcPr>
            <w:tcW w:w="1234" w:type="dxa"/>
          </w:tcPr>
          <w:p w14:paraId="2CDBC4B1" w14:textId="77777777" w:rsidR="00BE3AE2" w:rsidRDefault="00000000">
            <w:r>
              <w:t>ICM-20948</w:t>
            </w:r>
          </w:p>
        </w:tc>
        <w:tc>
          <w:tcPr>
            <w:tcW w:w="1234" w:type="dxa"/>
          </w:tcPr>
          <w:p w14:paraId="061575DF" w14:textId="77777777" w:rsidR="00BE3AE2" w:rsidRDefault="00000000">
            <w:r>
              <w:t>BMI160</w:t>
            </w:r>
          </w:p>
        </w:tc>
        <w:tc>
          <w:tcPr>
            <w:tcW w:w="1234" w:type="dxa"/>
          </w:tcPr>
          <w:p w14:paraId="0057AF00" w14:textId="77777777" w:rsidR="00BE3AE2" w:rsidRDefault="00BE3AE2"/>
        </w:tc>
      </w:tr>
      <w:tr w:rsidR="00BE3AE2" w14:paraId="6C959ADE" w14:textId="77777777">
        <w:tc>
          <w:tcPr>
            <w:tcW w:w="1234" w:type="dxa"/>
          </w:tcPr>
          <w:p w14:paraId="6592AE63" w14:textId="77777777" w:rsidR="00BE3AE2" w:rsidRDefault="00000000">
            <w:r>
              <w:t>Fabricante</w:t>
            </w:r>
          </w:p>
        </w:tc>
        <w:tc>
          <w:tcPr>
            <w:tcW w:w="1234" w:type="dxa"/>
          </w:tcPr>
          <w:p w14:paraId="4738E966" w14:textId="77777777" w:rsidR="00BE3AE2" w:rsidRDefault="00000000">
            <w:r>
              <w:t>STMicroelectronics</w:t>
            </w:r>
          </w:p>
        </w:tc>
        <w:tc>
          <w:tcPr>
            <w:tcW w:w="1234" w:type="dxa"/>
          </w:tcPr>
          <w:p w14:paraId="6D5EDB4C" w14:textId="77777777" w:rsidR="00BE3AE2" w:rsidRDefault="00000000">
            <w:r>
              <w:t>InvenSense</w:t>
            </w:r>
          </w:p>
        </w:tc>
        <w:tc>
          <w:tcPr>
            <w:tcW w:w="1234" w:type="dxa"/>
          </w:tcPr>
          <w:p w14:paraId="6B0FEC5E" w14:textId="77777777" w:rsidR="00BE3AE2" w:rsidRDefault="00000000">
            <w:r>
              <w:t>Bosch Sensortec</w:t>
            </w:r>
          </w:p>
        </w:tc>
        <w:tc>
          <w:tcPr>
            <w:tcW w:w="1234" w:type="dxa"/>
          </w:tcPr>
          <w:p w14:paraId="5CEBB26E" w14:textId="77777777" w:rsidR="00BE3AE2" w:rsidRDefault="00000000">
            <w:r>
              <w:t>InvenSense</w:t>
            </w:r>
          </w:p>
        </w:tc>
        <w:tc>
          <w:tcPr>
            <w:tcW w:w="1234" w:type="dxa"/>
          </w:tcPr>
          <w:p w14:paraId="59290F89" w14:textId="77777777" w:rsidR="00BE3AE2" w:rsidRDefault="00000000">
            <w:r>
              <w:t>Bosch Sensortec</w:t>
            </w:r>
          </w:p>
        </w:tc>
        <w:tc>
          <w:tcPr>
            <w:tcW w:w="1234" w:type="dxa"/>
          </w:tcPr>
          <w:p w14:paraId="1745D1FD" w14:textId="77777777" w:rsidR="00BE3AE2" w:rsidRDefault="00BE3AE2"/>
        </w:tc>
      </w:tr>
      <w:tr w:rsidR="00BE3AE2" w14:paraId="7185FF41" w14:textId="77777777">
        <w:tc>
          <w:tcPr>
            <w:tcW w:w="1234" w:type="dxa"/>
          </w:tcPr>
          <w:p w14:paraId="42632D2F" w14:textId="77777777" w:rsidR="00BE3AE2" w:rsidRDefault="00000000">
            <w:r>
              <w:t>Acelerómetro</w:t>
            </w:r>
          </w:p>
        </w:tc>
        <w:tc>
          <w:tcPr>
            <w:tcW w:w="1234" w:type="dxa"/>
          </w:tcPr>
          <w:p w14:paraId="71C94BB3" w14:textId="77777777" w:rsidR="00BE3AE2" w:rsidRDefault="00BE3AE2"/>
        </w:tc>
        <w:tc>
          <w:tcPr>
            <w:tcW w:w="1234" w:type="dxa"/>
          </w:tcPr>
          <w:p w14:paraId="5269F3E2" w14:textId="77777777" w:rsidR="00BE3AE2" w:rsidRDefault="00BE3AE2"/>
        </w:tc>
        <w:tc>
          <w:tcPr>
            <w:tcW w:w="1234" w:type="dxa"/>
          </w:tcPr>
          <w:p w14:paraId="45BE07A2" w14:textId="77777777" w:rsidR="00BE3AE2" w:rsidRDefault="00BE3AE2"/>
        </w:tc>
        <w:tc>
          <w:tcPr>
            <w:tcW w:w="1234" w:type="dxa"/>
          </w:tcPr>
          <w:p w14:paraId="2637A639" w14:textId="77777777" w:rsidR="00BE3AE2" w:rsidRDefault="00BE3AE2"/>
        </w:tc>
        <w:tc>
          <w:tcPr>
            <w:tcW w:w="1234" w:type="dxa"/>
          </w:tcPr>
          <w:p w14:paraId="3FF0A06A" w14:textId="77777777" w:rsidR="00BE3AE2" w:rsidRDefault="00BE3AE2"/>
        </w:tc>
        <w:tc>
          <w:tcPr>
            <w:tcW w:w="1234" w:type="dxa"/>
          </w:tcPr>
          <w:p w14:paraId="0D46D5D5" w14:textId="77777777" w:rsidR="00BE3AE2" w:rsidRDefault="00BE3AE2"/>
        </w:tc>
      </w:tr>
      <w:tr w:rsidR="00BE3AE2" w14:paraId="0E96C716" w14:textId="77777777">
        <w:tc>
          <w:tcPr>
            <w:tcW w:w="1234" w:type="dxa"/>
          </w:tcPr>
          <w:p w14:paraId="3C9E4744" w14:textId="77777777" w:rsidR="00BE3AE2" w:rsidRDefault="00000000">
            <w:r>
              <w:t>Rango de Medición</w:t>
            </w:r>
          </w:p>
        </w:tc>
        <w:tc>
          <w:tcPr>
            <w:tcW w:w="1234" w:type="dxa"/>
          </w:tcPr>
          <w:p w14:paraId="1F20CFDA" w14:textId="77777777" w:rsidR="00BE3AE2" w:rsidRDefault="00000000">
            <w:r>
              <w:t>±2/±4/±8/±16 g</w:t>
            </w:r>
          </w:p>
        </w:tc>
        <w:tc>
          <w:tcPr>
            <w:tcW w:w="1234" w:type="dxa"/>
          </w:tcPr>
          <w:p w14:paraId="48D290FF" w14:textId="77777777" w:rsidR="00BE3AE2" w:rsidRDefault="00000000">
            <w:r>
              <w:t>±2/±4/±8/±16 g</w:t>
            </w:r>
          </w:p>
        </w:tc>
        <w:tc>
          <w:tcPr>
            <w:tcW w:w="1234" w:type="dxa"/>
          </w:tcPr>
          <w:p w14:paraId="51116652" w14:textId="77777777" w:rsidR="00BE3AE2" w:rsidRDefault="00000000">
            <w:r>
              <w:t>±2/±4/±8/±16 g</w:t>
            </w:r>
          </w:p>
        </w:tc>
        <w:tc>
          <w:tcPr>
            <w:tcW w:w="1234" w:type="dxa"/>
          </w:tcPr>
          <w:p w14:paraId="238F2FE8" w14:textId="77777777" w:rsidR="00BE3AE2" w:rsidRDefault="00000000">
            <w:r>
              <w:t>±2/±4/±8/±16 g</w:t>
            </w:r>
          </w:p>
        </w:tc>
        <w:tc>
          <w:tcPr>
            <w:tcW w:w="1234" w:type="dxa"/>
          </w:tcPr>
          <w:p w14:paraId="472DA222" w14:textId="77777777" w:rsidR="00BE3AE2" w:rsidRDefault="00000000">
            <w:r>
              <w:t>±2/±4/±8/±16 g</w:t>
            </w:r>
          </w:p>
        </w:tc>
        <w:tc>
          <w:tcPr>
            <w:tcW w:w="1234" w:type="dxa"/>
          </w:tcPr>
          <w:p w14:paraId="3CB1DDCD" w14:textId="77777777" w:rsidR="00BE3AE2" w:rsidRDefault="00BE3AE2"/>
        </w:tc>
      </w:tr>
      <w:tr w:rsidR="00BE3AE2" w14:paraId="5F3CD0C1" w14:textId="77777777">
        <w:tc>
          <w:tcPr>
            <w:tcW w:w="1234" w:type="dxa"/>
          </w:tcPr>
          <w:p w14:paraId="496040A7" w14:textId="77777777" w:rsidR="00BE3AE2" w:rsidRDefault="00000000">
            <w:r>
              <w:t>Precisión</w:t>
            </w:r>
          </w:p>
        </w:tc>
        <w:tc>
          <w:tcPr>
            <w:tcW w:w="1234" w:type="dxa"/>
          </w:tcPr>
          <w:p w14:paraId="0C9D2036" w14:textId="77777777" w:rsidR="00BE3AE2" w:rsidRDefault="00000000">
            <w:r>
              <w:t>0.244 mg/LSB (±2 g)</w:t>
            </w:r>
          </w:p>
        </w:tc>
        <w:tc>
          <w:tcPr>
            <w:tcW w:w="1234" w:type="dxa"/>
          </w:tcPr>
          <w:p w14:paraId="02E96D6B" w14:textId="77777777" w:rsidR="00BE3AE2" w:rsidRDefault="00000000">
            <w:r>
              <w:t>16,384 LSB/g (±2 g)</w:t>
            </w:r>
          </w:p>
        </w:tc>
        <w:tc>
          <w:tcPr>
            <w:tcW w:w="1234" w:type="dxa"/>
          </w:tcPr>
          <w:p w14:paraId="50176561" w14:textId="77777777" w:rsidR="00BE3AE2" w:rsidRDefault="00000000">
            <w:r>
              <w:t>1 LSB = 0.00098 m/s² (±2 g)</w:t>
            </w:r>
          </w:p>
        </w:tc>
        <w:tc>
          <w:tcPr>
            <w:tcW w:w="1234" w:type="dxa"/>
          </w:tcPr>
          <w:p w14:paraId="2C992D55" w14:textId="77777777" w:rsidR="00BE3AE2" w:rsidRDefault="00000000">
            <w:r>
              <w:t>16,384 LSB/g (±2 g)</w:t>
            </w:r>
          </w:p>
        </w:tc>
        <w:tc>
          <w:tcPr>
            <w:tcW w:w="1234" w:type="dxa"/>
          </w:tcPr>
          <w:p w14:paraId="0B6CE05C" w14:textId="77777777" w:rsidR="00BE3AE2" w:rsidRDefault="00000000">
            <w:r>
              <w:t>16,384 LSB/g (±2 g)</w:t>
            </w:r>
          </w:p>
        </w:tc>
        <w:tc>
          <w:tcPr>
            <w:tcW w:w="1234" w:type="dxa"/>
          </w:tcPr>
          <w:p w14:paraId="6AE7F206" w14:textId="77777777" w:rsidR="00BE3AE2" w:rsidRDefault="00BE3AE2"/>
        </w:tc>
      </w:tr>
      <w:tr w:rsidR="00BE3AE2" w14:paraId="6CFEFF0B" w14:textId="77777777">
        <w:tc>
          <w:tcPr>
            <w:tcW w:w="1234" w:type="dxa"/>
          </w:tcPr>
          <w:p w14:paraId="3B2170A1" w14:textId="77777777" w:rsidR="00BE3AE2" w:rsidRDefault="00000000">
            <w:r>
              <w:t>Giroscopio</w:t>
            </w:r>
          </w:p>
        </w:tc>
        <w:tc>
          <w:tcPr>
            <w:tcW w:w="1234" w:type="dxa"/>
          </w:tcPr>
          <w:p w14:paraId="0CEA9547" w14:textId="77777777" w:rsidR="00BE3AE2" w:rsidRDefault="00BE3AE2"/>
        </w:tc>
        <w:tc>
          <w:tcPr>
            <w:tcW w:w="1234" w:type="dxa"/>
          </w:tcPr>
          <w:p w14:paraId="1E6D6E88" w14:textId="77777777" w:rsidR="00BE3AE2" w:rsidRDefault="00BE3AE2"/>
        </w:tc>
        <w:tc>
          <w:tcPr>
            <w:tcW w:w="1234" w:type="dxa"/>
          </w:tcPr>
          <w:p w14:paraId="6736118C" w14:textId="77777777" w:rsidR="00BE3AE2" w:rsidRDefault="00BE3AE2"/>
        </w:tc>
        <w:tc>
          <w:tcPr>
            <w:tcW w:w="1234" w:type="dxa"/>
          </w:tcPr>
          <w:p w14:paraId="204C2644" w14:textId="77777777" w:rsidR="00BE3AE2" w:rsidRDefault="00BE3AE2"/>
        </w:tc>
        <w:tc>
          <w:tcPr>
            <w:tcW w:w="1234" w:type="dxa"/>
          </w:tcPr>
          <w:p w14:paraId="2464C297" w14:textId="77777777" w:rsidR="00BE3AE2" w:rsidRDefault="00BE3AE2"/>
        </w:tc>
        <w:tc>
          <w:tcPr>
            <w:tcW w:w="1234" w:type="dxa"/>
          </w:tcPr>
          <w:p w14:paraId="4889E40F" w14:textId="77777777" w:rsidR="00BE3AE2" w:rsidRDefault="00BE3AE2"/>
        </w:tc>
      </w:tr>
      <w:tr w:rsidR="00BE3AE2" w14:paraId="1063EE35" w14:textId="77777777">
        <w:tc>
          <w:tcPr>
            <w:tcW w:w="1234" w:type="dxa"/>
          </w:tcPr>
          <w:p w14:paraId="0D8B42E8" w14:textId="77777777" w:rsidR="00BE3AE2" w:rsidRDefault="00000000">
            <w:r>
              <w:t>Rango de Medición</w:t>
            </w:r>
          </w:p>
        </w:tc>
        <w:tc>
          <w:tcPr>
            <w:tcW w:w="1234" w:type="dxa"/>
          </w:tcPr>
          <w:p w14:paraId="32928623" w14:textId="77777777" w:rsidR="00BE3AE2" w:rsidRDefault="00000000">
            <w:r>
              <w:t>±245/±500/±2000 dps</w:t>
            </w:r>
          </w:p>
        </w:tc>
        <w:tc>
          <w:tcPr>
            <w:tcW w:w="1234" w:type="dxa"/>
          </w:tcPr>
          <w:p w14:paraId="3A30CDF9" w14:textId="77777777" w:rsidR="00BE3AE2" w:rsidRDefault="00000000">
            <w:r>
              <w:t>±250/±500/±1000/±2000 dps</w:t>
            </w:r>
          </w:p>
        </w:tc>
        <w:tc>
          <w:tcPr>
            <w:tcW w:w="1234" w:type="dxa"/>
          </w:tcPr>
          <w:p w14:paraId="7D5A9A73" w14:textId="77777777" w:rsidR="00BE3AE2" w:rsidRDefault="00000000">
            <w:r>
              <w:t>±125/±250/±500/±1000/±2000 dps</w:t>
            </w:r>
          </w:p>
        </w:tc>
        <w:tc>
          <w:tcPr>
            <w:tcW w:w="1234" w:type="dxa"/>
          </w:tcPr>
          <w:p w14:paraId="17E43B8B" w14:textId="77777777" w:rsidR="00BE3AE2" w:rsidRDefault="00000000">
            <w:r>
              <w:t>±250/±500/±1000/±2000 dps</w:t>
            </w:r>
          </w:p>
        </w:tc>
        <w:tc>
          <w:tcPr>
            <w:tcW w:w="1234" w:type="dxa"/>
          </w:tcPr>
          <w:p w14:paraId="29CD1073" w14:textId="77777777" w:rsidR="00BE3AE2" w:rsidRDefault="00000000">
            <w:r>
              <w:t>±125/±250/±500/±1000/±2000 dps</w:t>
            </w:r>
          </w:p>
        </w:tc>
        <w:tc>
          <w:tcPr>
            <w:tcW w:w="1234" w:type="dxa"/>
          </w:tcPr>
          <w:p w14:paraId="3AFCD429" w14:textId="77777777" w:rsidR="00BE3AE2" w:rsidRDefault="00BE3AE2"/>
        </w:tc>
      </w:tr>
      <w:tr w:rsidR="00BE3AE2" w14:paraId="432D280E" w14:textId="77777777">
        <w:tc>
          <w:tcPr>
            <w:tcW w:w="1234" w:type="dxa"/>
          </w:tcPr>
          <w:p w14:paraId="64B61B67" w14:textId="77777777" w:rsidR="00BE3AE2" w:rsidRDefault="00000000">
            <w:r>
              <w:t>Precisión</w:t>
            </w:r>
          </w:p>
        </w:tc>
        <w:tc>
          <w:tcPr>
            <w:tcW w:w="1234" w:type="dxa"/>
          </w:tcPr>
          <w:p w14:paraId="39462871" w14:textId="77777777" w:rsidR="00BE3AE2" w:rsidRDefault="00000000">
            <w:r>
              <w:t>8.75 mdps/LSB (±245 dps)</w:t>
            </w:r>
          </w:p>
        </w:tc>
        <w:tc>
          <w:tcPr>
            <w:tcW w:w="1234" w:type="dxa"/>
          </w:tcPr>
          <w:p w14:paraId="538A51B7" w14:textId="77777777" w:rsidR="00BE3AE2" w:rsidRDefault="00000000">
            <w:r>
              <w:t>131 LSB/°/s (±250 dps)</w:t>
            </w:r>
          </w:p>
        </w:tc>
        <w:tc>
          <w:tcPr>
            <w:tcW w:w="1234" w:type="dxa"/>
          </w:tcPr>
          <w:p w14:paraId="7C6DAB13" w14:textId="77777777" w:rsidR="00BE3AE2" w:rsidRDefault="00000000">
            <w:r>
              <w:t>1 LSB = 0.00875 °/s (±125 dps)</w:t>
            </w:r>
          </w:p>
        </w:tc>
        <w:tc>
          <w:tcPr>
            <w:tcW w:w="1234" w:type="dxa"/>
          </w:tcPr>
          <w:p w14:paraId="1648F0B1" w14:textId="77777777" w:rsidR="00BE3AE2" w:rsidRDefault="00000000">
            <w:r>
              <w:t>131 LSB/°/s (±250 dps)</w:t>
            </w:r>
          </w:p>
        </w:tc>
        <w:tc>
          <w:tcPr>
            <w:tcW w:w="1234" w:type="dxa"/>
          </w:tcPr>
          <w:p w14:paraId="0746624A" w14:textId="77777777" w:rsidR="00BE3AE2" w:rsidRDefault="00000000">
            <w:r>
              <w:t>16.4 LSB/°/s (±125 dps)</w:t>
            </w:r>
          </w:p>
        </w:tc>
        <w:tc>
          <w:tcPr>
            <w:tcW w:w="1234" w:type="dxa"/>
          </w:tcPr>
          <w:p w14:paraId="323555E6" w14:textId="77777777" w:rsidR="00BE3AE2" w:rsidRDefault="00BE3AE2"/>
        </w:tc>
      </w:tr>
      <w:tr w:rsidR="00BE3AE2" w14:paraId="71521E0B" w14:textId="77777777">
        <w:tc>
          <w:tcPr>
            <w:tcW w:w="1234" w:type="dxa"/>
          </w:tcPr>
          <w:p w14:paraId="36667036" w14:textId="77777777" w:rsidR="00BE3AE2" w:rsidRDefault="00000000">
            <w:r>
              <w:t>Magnetómetro</w:t>
            </w:r>
          </w:p>
        </w:tc>
        <w:tc>
          <w:tcPr>
            <w:tcW w:w="1234" w:type="dxa"/>
          </w:tcPr>
          <w:p w14:paraId="12EB9A44" w14:textId="77777777" w:rsidR="00BE3AE2" w:rsidRDefault="00BE3AE2"/>
        </w:tc>
        <w:tc>
          <w:tcPr>
            <w:tcW w:w="1234" w:type="dxa"/>
          </w:tcPr>
          <w:p w14:paraId="7389E397" w14:textId="77777777" w:rsidR="00BE3AE2" w:rsidRDefault="00BE3AE2"/>
        </w:tc>
        <w:tc>
          <w:tcPr>
            <w:tcW w:w="1234" w:type="dxa"/>
          </w:tcPr>
          <w:p w14:paraId="0BECFD3D" w14:textId="77777777" w:rsidR="00BE3AE2" w:rsidRDefault="00BE3AE2"/>
        </w:tc>
        <w:tc>
          <w:tcPr>
            <w:tcW w:w="1234" w:type="dxa"/>
          </w:tcPr>
          <w:p w14:paraId="1DBBB77F" w14:textId="77777777" w:rsidR="00BE3AE2" w:rsidRDefault="00BE3AE2"/>
        </w:tc>
        <w:tc>
          <w:tcPr>
            <w:tcW w:w="1234" w:type="dxa"/>
          </w:tcPr>
          <w:p w14:paraId="457B4EAA" w14:textId="77777777" w:rsidR="00BE3AE2" w:rsidRDefault="00BE3AE2"/>
        </w:tc>
        <w:tc>
          <w:tcPr>
            <w:tcW w:w="1234" w:type="dxa"/>
          </w:tcPr>
          <w:p w14:paraId="2685AD32" w14:textId="77777777" w:rsidR="00BE3AE2" w:rsidRDefault="00BE3AE2"/>
        </w:tc>
      </w:tr>
      <w:tr w:rsidR="00BE3AE2" w14:paraId="64195643" w14:textId="77777777">
        <w:tc>
          <w:tcPr>
            <w:tcW w:w="1234" w:type="dxa"/>
          </w:tcPr>
          <w:p w14:paraId="765785C0" w14:textId="77777777" w:rsidR="00BE3AE2" w:rsidRDefault="00000000">
            <w:r>
              <w:t>Rango de Medición</w:t>
            </w:r>
          </w:p>
        </w:tc>
        <w:tc>
          <w:tcPr>
            <w:tcW w:w="1234" w:type="dxa"/>
          </w:tcPr>
          <w:p w14:paraId="16B31D66" w14:textId="77777777" w:rsidR="00BE3AE2" w:rsidRDefault="00000000">
            <w:r>
              <w:t>±4/±8/±12/±16 gauss</w:t>
            </w:r>
          </w:p>
        </w:tc>
        <w:tc>
          <w:tcPr>
            <w:tcW w:w="1234" w:type="dxa"/>
          </w:tcPr>
          <w:p w14:paraId="707B9543" w14:textId="77777777" w:rsidR="00BE3AE2" w:rsidRDefault="00000000">
            <w:r>
              <w:t>±4800 μT</w:t>
            </w:r>
          </w:p>
        </w:tc>
        <w:tc>
          <w:tcPr>
            <w:tcW w:w="1234" w:type="dxa"/>
          </w:tcPr>
          <w:p w14:paraId="501A28EB" w14:textId="77777777" w:rsidR="00BE3AE2" w:rsidRDefault="00000000">
            <w:r>
              <w:t>±1300/±2500 μT</w:t>
            </w:r>
          </w:p>
        </w:tc>
        <w:tc>
          <w:tcPr>
            <w:tcW w:w="1234" w:type="dxa"/>
          </w:tcPr>
          <w:p w14:paraId="16A0A9B2" w14:textId="77777777" w:rsidR="00BE3AE2" w:rsidRDefault="00000000">
            <w:r>
              <w:t>±4900 μT</w:t>
            </w:r>
          </w:p>
        </w:tc>
        <w:tc>
          <w:tcPr>
            <w:tcW w:w="1234" w:type="dxa"/>
          </w:tcPr>
          <w:p w14:paraId="2C9AE1D7" w14:textId="77777777" w:rsidR="00BE3AE2" w:rsidRDefault="00000000">
            <w:r>
              <w:t>No disponible</w:t>
            </w:r>
          </w:p>
        </w:tc>
        <w:tc>
          <w:tcPr>
            <w:tcW w:w="1234" w:type="dxa"/>
          </w:tcPr>
          <w:p w14:paraId="4CD6B638" w14:textId="77777777" w:rsidR="00BE3AE2" w:rsidRDefault="00BE3AE2"/>
        </w:tc>
      </w:tr>
      <w:tr w:rsidR="00BE3AE2" w14:paraId="00717BF5" w14:textId="77777777">
        <w:tc>
          <w:tcPr>
            <w:tcW w:w="1234" w:type="dxa"/>
          </w:tcPr>
          <w:p w14:paraId="3B0F32F7" w14:textId="77777777" w:rsidR="00BE3AE2" w:rsidRDefault="00000000">
            <w:r>
              <w:t>Precisión</w:t>
            </w:r>
          </w:p>
        </w:tc>
        <w:tc>
          <w:tcPr>
            <w:tcW w:w="1234" w:type="dxa"/>
          </w:tcPr>
          <w:p w14:paraId="5122F36A" w14:textId="77777777" w:rsidR="00BE3AE2" w:rsidRDefault="00000000">
            <w:r>
              <w:t>0.00014 gauss/LSB (±4 gauss)</w:t>
            </w:r>
          </w:p>
        </w:tc>
        <w:tc>
          <w:tcPr>
            <w:tcW w:w="1234" w:type="dxa"/>
          </w:tcPr>
          <w:p w14:paraId="44E10080" w14:textId="77777777" w:rsidR="00BE3AE2" w:rsidRDefault="00000000">
            <w:r>
              <w:t>0.15 µT/LSB</w:t>
            </w:r>
          </w:p>
        </w:tc>
        <w:tc>
          <w:tcPr>
            <w:tcW w:w="1234" w:type="dxa"/>
          </w:tcPr>
          <w:p w14:paraId="06DD03EC" w14:textId="77777777" w:rsidR="00BE3AE2" w:rsidRDefault="00000000">
            <w:r>
              <w:t>1.16 µT/LSB (±1300 µT)</w:t>
            </w:r>
          </w:p>
        </w:tc>
        <w:tc>
          <w:tcPr>
            <w:tcW w:w="1234" w:type="dxa"/>
          </w:tcPr>
          <w:p w14:paraId="67EC2AE8" w14:textId="77777777" w:rsidR="00BE3AE2" w:rsidRDefault="00000000">
            <w:r>
              <w:t>0.15 µT/LSB</w:t>
            </w:r>
          </w:p>
        </w:tc>
        <w:tc>
          <w:tcPr>
            <w:tcW w:w="1234" w:type="dxa"/>
          </w:tcPr>
          <w:p w14:paraId="6A36ECA2" w14:textId="77777777" w:rsidR="00BE3AE2" w:rsidRDefault="00000000">
            <w:r>
              <w:t>No disponible</w:t>
            </w:r>
          </w:p>
        </w:tc>
        <w:tc>
          <w:tcPr>
            <w:tcW w:w="1234" w:type="dxa"/>
          </w:tcPr>
          <w:p w14:paraId="5820E156" w14:textId="77777777" w:rsidR="00BE3AE2" w:rsidRDefault="00BE3AE2"/>
        </w:tc>
      </w:tr>
      <w:tr w:rsidR="00BE3AE2" w14:paraId="3E6B3E67" w14:textId="77777777">
        <w:tc>
          <w:tcPr>
            <w:tcW w:w="1234" w:type="dxa"/>
          </w:tcPr>
          <w:p w14:paraId="1CAD2612" w14:textId="77777777" w:rsidR="00BE3AE2" w:rsidRDefault="00000000">
            <w:r>
              <w:t>Consumo de Energía</w:t>
            </w:r>
          </w:p>
        </w:tc>
        <w:tc>
          <w:tcPr>
            <w:tcW w:w="1234" w:type="dxa"/>
          </w:tcPr>
          <w:p w14:paraId="399A3FA1" w14:textId="77777777" w:rsidR="00BE3AE2" w:rsidRDefault="00BE3AE2"/>
        </w:tc>
        <w:tc>
          <w:tcPr>
            <w:tcW w:w="1234" w:type="dxa"/>
          </w:tcPr>
          <w:p w14:paraId="6D87E694" w14:textId="77777777" w:rsidR="00BE3AE2" w:rsidRDefault="00BE3AE2"/>
        </w:tc>
        <w:tc>
          <w:tcPr>
            <w:tcW w:w="1234" w:type="dxa"/>
          </w:tcPr>
          <w:p w14:paraId="11A5B142" w14:textId="77777777" w:rsidR="00BE3AE2" w:rsidRDefault="00BE3AE2"/>
        </w:tc>
        <w:tc>
          <w:tcPr>
            <w:tcW w:w="1234" w:type="dxa"/>
          </w:tcPr>
          <w:p w14:paraId="1C8DDD43" w14:textId="77777777" w:rsidR="00BE3AE2" w:rsidRDefault="00BE3AE2"/>
        </w:tc>
        <w:tc>
          <w:tcPr>
            <w:tcW w:w="1234" w:type="dxa"/>
          </w:tcPr>
          <w:p w14:paraId="096E143B" w14:textId="77777777" w:rsidR="00BE3AE2" w:rsidRDefault="00BE3AE2"/>
        </w:tc>
        <w:tc>
          <w:tcPr>
            <w:tcW w:w="1234" w:type="dxa"/>
          </w:tcPr>
          <w:p w14:paraId="5F0ADA72" w14:textId="77777777" w:rsidR="00BE3AE2" w:rsidRDefault="00BE3AE2"/>
        </w:tc>
      </w:tr>
      <w:tr w:rsidR="00BE3AE2" w14:paraId="07417567" w14:textId="77777777">
        <w:tc>
          <w:tcPr>
            <w:tcW w:w="1234" w:type="dxa"/>
          </w:tcPr>
          <w:p w14:paraId="3345B9FA" w14:textId="77777777" w:rsidR="00BE3AE2" w:rsidRDefault="00000000">
            <w:r>
              <w:t>Acelerómetro</w:t>
            </w:r>
          </w:p>
        </w:tc>
        <w:tc>
          <w:tcPr>
            <w:tcW w:w="1234" w:type="dxa"/>
          </w:tcPr>
          <w:p w14:paraId="14FC8D61" w14:textId="77777777" w:rsidR="00BE3AE2" w:rsidRPr="004453AF" w:rsidRDefault="00000000">
            <w:pPr>
              <w:rPr>
                <w:lang w:val="es-ES"/>
              </w:rPr>
            </w:pPr>
            <w:r w:rsidRPr="004453AF">
              <w:rPr>
                <w:lang w:val="es-ES"/>
              </w:rPr>
              <w:t>2.0 mA (en modo alto rendimiento)</w:t>
            </w:r>
          </w:p>
        </w:tc>
        <w:tc>
          <w:tcPr>
            <w:tcW w:w="1234" w:type="dxa"/>
          </w:tcPr>
          <w:p w14:paraId="37C888BF" w14:textId="77777777" w:rsidR="00BE3AE2" w:rsidRDefault="00000000">
            <w:r>
              <w:t>450 µA</w:t>
            </w:r>
          </w:p>
        </w:tc>
        <w:tc>
          <w:tcPr>
            <w:tcW w:w="1234" w:type="dxa"/>
          </w:tcPr>
          <w:p w14:paraId="2332DE4E" w14:textId="77777777" w:rsidR="00BE3AE2" w:rsidRDefault="00000000">
            <w:r>
              <w:t>200 µA</w:t>
            </w:r>
          </w:p>
        </w:tc>
        <w:tc>
          <w:tcPr>
            <w:tcW w:w="1234" w:type="dxa"/>
          </w:tcPr>
          <w:p w14:paraId="718724C8" w14:textId="77777777" w:rsidR="00BE3AE2" w:rsidRDefault="00000000">
            <w:r>
              <w:t>68 µA</w:t>
            </w:r>
          </w:p>
        </w:tc>
        <w:tc>
          <w:tcPr>
            <w:tcW w:w="1234" w:type="dxa"/>
          </w:tcPr>
          <w:p w14:paraId="689B13AD" w14:textId="77777777" w:rsidR="00BE3AE2" w:rsidRDefault="00000000">
            <w:r>
              <w:t>150 µA</w:t>
            </w:r>
          </w:p>
        </w:tc>
        <w:tc>
          <w:tcPr>
            <w:tcW w:w="1234" w:type="dxa"/>
          </w:tcPr>
          <w:p w14:paraId="204EB9FA" w14:textId="77777777" w:rsidR="00BE3AE2" w:rsidRDefault="00BE3AE2"/>
        </w:tc>
      </w:tr>
      <w:tr w:rsidR="00BE3AE2" w14:paraId="18F5C928" w14:textId="77777777">
        <w:tc>
          <w:tcPr>
            <w:tcW w:w="1234" w:type="dxa"/>
          </w:tcPr>
          <w:p w14:paraId="7541B221" w14:textId="77777777" w:rsidR="00BE3AE2" w:rsidRDefault="00000000">
            <w:r>
              <w:t>Giroscopio</w:t>
            </w:r>
          </w:p>
        </w:tc>
        <w:tc>
          <w:tcPr>
            <w:tcW w:w="1234" w:type="dxa"/>
          </w:tcPr>
          <w:p w14:paraId="745B814A" w14:textId="77777777" w:rsidR="00BE3AE2" w:rsidRDefault="00000000">
            <w:r>
              <w:t>2.0 mA</w:t>
            </w:r>
          </w:p>
        </w:tc>
        <w:tc>
          <w:tcPr>
            <w:tcW w:w="1234" w:type="dxa"/>
          </w:tcPr>
          <w:p w14:paraId="757BE3E6" w14:textId="77777777" w:rsidR="00BE3AE2" w:rsidRDefault="00000000">
            <w:r>
              <w:t>3.2 mA</w:t>
            </w:r>
          </w:p>
        </w:tc>
        <w:tc>
          <w:tcPr>
            <w:tcW w:w="1234" w:type="dxa"/>
          </w:tcPr>
          <w:p w14:paraId="2CE2DDAD" w14:textId="77777777" w:rsidR="00BE3AE2" w:rsidRDefault="00000000">
            <w:r>
              <w:t>12 mA</w:t>
            </w:r>
          </w:p>
        </w:tc>
        <w:tc>
          <w:tcPr>
            <w:tcW w:w="1234" w:type="dxa"/>
          </w:tcPr>
          <w:p w14:paraId="165EF7B6" w14:textId="77777777" w:rsidR="00BE3AE2" w:rsidRDefault="00000000">
            <w:r>
              <w:t>1.23 mA</w:t>
            </w:r>
          </w:p>
        </w:tc>
        <w:tc>
          <w:tcPr>
            <w:tcW w:w="1234" w:type="dxa"/>
          </w:tcPr>
          <w:p w14:paraId="5451CDFE" w14:textId="77777777" w:rsidR="00BE3AE2" w:rsidRDefault="00000000">
            <w:r>
              <w:t>900 µA</w:t>
            </w:r>
          </w:p>
        </w:tc>
        <w:tc>
          <w:tcPr>
            <w:tcW w:w="1234" w:type="dxa"/>
          </w:tcPr>
          <w:p w14:paraId="6158710C" w14:textId="77777777" w:rsidR="00BE3AE2" w:rsidRDefault="00BE3AE2"/>
        </w:tc>
      </w:tr>
      <w:tr w:rsidR="00BE3AE2" w14:paraId="4BD18243" w14:textId="77777777">
        <w:tc>
          <w:tcPr>
            <w:tcW w:w="1234" w:type="dxa"/>
          </w:tcPr>
          <w:p w14:paraId="2832B74F" w14:textId="77777777" w:rsidR="00BE3AE2" w:rsidRDefault="00000000">
            <w:r>
              <w:t>Magnet</w:t>
            </w:r>
            <w:r>
              <w:lastRenderedPageBreak/>
              <w:t>ómetro</w:t>
            </w:r>
          </w:p>
        </w:tc>
        <w:tc>
          <w:tcPr>
            <w:tcW w:w="1234" w:type="dxa"/>
          </w:tcPr>
          <w:p w14:paraId="3CAF18E2" w14:textId="77777777" w:rsidR="00BE3AE2" w:rsidRDefault="00000000">
            <w:r>
              <w:lastRenderedPageBreak/>
              <w:t>0.2 mA</w:t>
            </w:r>
          </w:p>
        </w:tc>
        <w:tc>
          <w:tcPr>
            <w:tcW w:w="1234" w:type="dxa"/>
          </w:tcPr>
          <w:p w14:paraId="245A5F02" w14:textId="77777777" w:rsidR="00BE3AE2" w:rsidRDefault="00000000">
            <w:r>
              <w:t>280 µA</w:t>
            </w:r>
          </w:p>
        </w:tc>
        <w:tc>
          <w:tcPr>
            <w:tcW w:w="1234" w:type="dxa"/>
          </w:tcPr>
          <w:p w14:paraId="39FB9F73" w14:textId="77777777" w:rsidR="00BE3AE2" w:rsidRDefault="00000000">
            <w:r>
              <w:t>1.5 mA</w:t>
            </w:r>
          </w:p>
        </w:tc>
        <w:tc>
          <w:tcPr>
            <w:tcW w:w="1234" w:type="dxa"/>
          </w:tcPr>
          <w:p w14:paraId="0520E2CF" w14:textId="77777777" w:rsidR="00BE3AE2" w:rsidRDefault="00000000">
            <w:r>
              <w:t>90 µA</w:t>
            </w:r>
          </w:p>
        </w:tc>
        <w:tc>
          <w:tcPr>
            <w:tcW w:w="1234" w:type="dxa"/>
          </w:tcPr>
          <w:p w14:paraId="59A9E57B" w14:textId="77777777" w:rsidR="00BE3AE2" w:rsidRDefault="00000000">
            <w:r>
              <w:t>No disponible</w:t>
            </w:r>
          </w:p>
        </w:tc>
        <w:tc>
          <w:tcPr>
            <w:tcW w:w="1234" w:type="dxa"/>
          </w:tcPr>
          <w:p w14:paraId="65D5880F" w14:textId="77777777" w:rsidR="00BE3AE2" w:rsidRDefault="00BE3AE2"/>
        </w:tc>
      </w:tr>
      <w:tr w:rsidR="00BE3AE2" w14:paraId="07552F57" w14:textId="77777777">
        <w:tc>
          <w:tcPr>
            <w:tcW w:w="1234" w:type="dxa"/>
          </w:tcPr>
          <w:p w14:paraId="3F7F23E0" w14:textId="77777777" w:rsidR="00BE3AE2" w:rsidRDefault="00000000">
            <w:r>
              <w:t>Interfaz de Comunicación</w:t>
            </w:r>
          </w:p>
        </w:tc>
        <w:tc>
          <w:tcPr>
            <w:tcW w:w="1234" w:type="dxa"/>
          </w:tcPr>
          <w:p w14:paraId="0B90128F" w14:textId="77777777" w:rsidR="00BE3AE2" w:rsidRDefault="00000000">
            <w:r>
              <w:t>I2C, SPI</w:t>
            </w:r>
          </w:p>
        </w:tc>
        <w:tc>
          <w:tcPr>
            <w:tcW w:w="1234" w:type="dxa"/>
          </w:tcPr>
          <w:p w14:paraId="3124A4AF" w14:textId="77777777" w:rsidR="00BE3AE2" w:rsidRDefault="00000000">
            <w:r>
              <w:t>I2C, SPI</w:t>
            </w:r>
          </w:p>
        </w:tc>
        <w:tc>
          <w:tcPr>
            <w:tcW w:w="1234" w:type="dxa"/>
          </w:tcPr>
          <w:p w14:paraId="65CE91E8" w14:textId="77777777" w:rsidR="00BE3AE2" w:rsidRDefault="00000000">
            <w:r>
              <w:t>I2C</w:t>
            </w:r>
          </w:p>
        </w:tc>
        <w:tc>
          <w:tcPr>
            <w:tcW w:w="1234" w:type="dxa"/>
          </w:tcPr>
          <w:p w14:paraId="40C0644C" w14:textId="77777777" w:rsidR="00BE3AE2" w:rsidRDefault="00000000">
            <w:r>
              <w:t>I2C, SPI</w:t>
            </w:r>
          </w:p>
        </w:tc>
        <w:tc>
          <w:tcPr>
            <w:tcW w:w="1234" w:type="dxa"/>
          </w:tcPr>
          <w:p w14:paraId="2FD48A7B" w14:textId="77777777" w:rsidR="00BE3AE2" w:rsidRDefault="00000000">
            <w:r>
              <w:t>I2C, SPI</w:t>
            </w:r>
          </w:p>
        </w:tc>
        <w:tc>
          <w:tcPr>
            <w:tcW w:w="1234" w:type="dxa"/>
          </w:tcPr>
          <w:p w14:paraId="07D1667B" w14:textId="77777777" w:rsidR="00BE3AE2" w:rsidRDefault="00BE3AE2"/>
        </w:tc>
      </w:tr>
      <w:tr w:rsidR="00BE3AE2" w14:paraId="4BCBB91F" w14:textId="77777777">
        <w:tc>
          <w:tcPr>
            <w:tcW w:w="1234" w:type="dxa"/>
          </w:tcPr>
          <w:p w14:paraId="6A05C7FD" w14:textId="77777777" w:rsidR="00BE3AE2" w:rsidRDefault="00000000">
            <w:r>
              <w:t>Características Adicionales</w:t>
            </w:r>
          </w:p>
        </w:tc>
        <w:tc>
          <w:tcPr>
            <w:tcW w:w="1234" w:type="dxa"/>
          </w:tcPr>
          <w:p w14:paraId="7AD61544" w14:textId="77777777" w:rsidR="00BE3AE2" w:rsidRDefault="00000000">
            <w:r>
              <w:t>Sensor de temperatura</w:t>
            </w:r>
          </w:p>
        </w:tc>
        <w:tc>
          <w:tcPr>
            <w:tcW w:w="1234" w:type="dxa"/>
          </w:tcPr>
          <w:p w14:paraId="01FAC22D" w14:textId="77777777" w:rsidR="00BE3AE2" w:rsidRDefault="00000000">
            <w:r>
              <w:t>Sensor de temperatura</w:t>
            </w:r>
          </w:p>
        </w:tc>
        <w:tc>
          <w:tcPr>
            <w:tcW w:w="1234" w:type="dxa"/>
          </w:tcPr>
          <w:p w14:paraId="0BF7DE31" w14:textId="77777777" w:rsidR="00BE3AE2" w:rsidRPr="004453AF" w:rsidRDefault="00000000">
            <w:pPr>
              <w:rPr>
                <w:lang w:val="es-ES"/>
              </w:rPr>
            </w:pPr>
            <w:r w:rsidRPr="004453AF">
              <w:rPr>
                <w:lang w:val="es-ES"/>
              </w:rPr>
              <w:t>Fusión de sensores en el chip</w:t>
            </w:r>
          </w:p>
        </w:tc>
        <w:tc>
          <w:tcPr>
            <w:tcW w:w="1234" w:type="dxa"/>
          </w:tcPr>
          <w:p w14:paraId="3F13A6DD" w14:textId="77777777" w:rsidR="00BE3AE2" w:rsidRDefault="00000000">
            <w:r>
              <w:t xml:space="preserve">Sensor de </w:t>
            </w:r>
            <w:proofErr w:type="spellStart"/>
            <w:r>
              <w:t>temperatura</w:t>
            </w:r>
            <w:proofErr w:type="spellEnd"/>
          </w:p>
        </w:tc>
        <w:tc>
          <w:tcPr>
            <w:tcW w:w="1234" w:type="dxa"/>
          </w:tcPr>
          <w:p w14:paraId="6FF54B6F" w14:textId="77777777" w:rsidR="00BE3AE2" w:rsidRDefault="00000000">
            <w:r>
              <w:t>Sensor de temperatura</w:t>
            </w:r>
          </w:p>
        </w:tc>
        <w:tc>
          <w:tcPr>
            <w:tcW w:w="1234" w:type="dxa"/>
          </w:tcPr>
          <w:p w14:paraId="305BC61B" w14:textId="77777777" w:rsidR="00BE3AE2" w:rsidRDefault="00BE3AE2"/>
        </w:tc>
      </w:tr>
    </w:tbl>
    <w:p w14:paraId="6189C6C2" w14:textId="77777777" w:rsidR="00000000" w:rsidRDefault="00000000"/>
    <w:p w14:paraId="1A730844" w14:textId="0327DDCC" w:rsidR="004453AF" w:rsidRPr="004453AF" w:rsidRDefault="004453AF">
      <w:pPr>
        <w:rPr>
          <w:lang w:val="es-ES"/>
        </w:rPr>
      </w:pPr>
    </w:p>
    <w:sectPr w:rsidR="004453AF" w:rsidRPr="00445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669339">
    <w:abstractNumId w:val="8"/>
  </w:num>
  <w:num w:numId="2" w16cid:durableId="873428069">
    <w:abstractNumId w:val="6"/>
  </w:num>
  <w:num w:numId="3" w16cid:durableId="1161849860">
    <w:abstractNumId w:val="5"/>
  </w:num>
  <w:num w:numId="4" w16cid:durableId="1040007711">
    <w:abstractNumId w:val="4"/>
  </w:num>
  <w:num w:numId="5" w16cid:durableId="166671836">
    <w:abstractNumId w:val="7"/>
  </w:num>
  <w:num w:numId="6" w16cid:durableId="649750029">
    <w:abstractNumId w:val="3"/>
  </w:num>
  <w:num w:numId="7" w16cid:durableId="962927804">
    <w:abstractNumId w:val="2"/>
  </w:num>
  <w:num w:numId="8" w16cid:durableId="258678592">
    <w:abstractNumId w:val="1"/>
  </w:num>
  <w:num w:numId="9" w16cid:durableId="143435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3AF"/>
    <w:rsid w:val="00A777C0"/>
    <w:rsid w:val="00AA1D8D"/>
    <w:rsid w:val="00B47730"/>
    <w:rsid w:val="00BE3A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3A12BF"/>
  <w14:defaultImageDpi w14:val="300"/>
  <w15:docId w15:val="{6B50C753-FF19-4EA4-85F5-4A0FF2B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Maxwell Rodríguez</cp:lastModifiedBy>
  <cp:revision>3</cp:revision>
  <dcterms:created xsi:type="dcterms:W3CDTF">2013-12-23T23:15:00Z</dcterms:created>
  <dcterms:modified xsi:type="dcterms:W3CDTF">2024-05-24T04:58:00Z</dcterms:modified>
  <cp:category/>
</cp:coreProperties>
</file>